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웹사이트의 클릭이 안되는 문제와 오류가 있어 메인 페이지를 수정해야 한다는 내용입니다. 메인 페이지를 바꿀 때, 사용자가 원하는 정보를 쉽게 찾을 수 있도록 구성하고, 중요한 정보나 링크를 앞쪽에 배치하려는 계획입니다. 또한, 서버에 접근할 수 있는지, 서버 정보를 제공받을 수 있는지 등에 대한 이야기도 있습니다. 웹사이트의 데이터를 메인 페이지로 옮기는 작업은 시간이 조금 걸릴 것 같다는 언급도 있습니다. 이를 위해 어떤 데이터를 메인 페이지에 노출시킬지 정리해야 합니다. 또한, 웹사이트의 접근성을 높이기 위해 사용자가 원하는 정보를 쉽게 찾을 수 있도록 디자인을 개선하려는 계획입니다. 이 작업을 위해 예산이 필요하며, 이에 대한 이야기도 나왔습니다. 마지막으로, 도서관 자료를 스캔하여 웹사이트에 업로드하는 작업에 대한 언급도 있습니다. 이 작업은 별도의 예산이 필요하다고 합니다.</w:t>
      </w:r>
    </w:p>
    <w:p/>
    <w:p>
      <w:pPr>
        <w:pStyle w:val="Heading1"/>
      </w:pPr>
      <w:r>
        <w:t>Key Points</w:t>
      </w:r>
    </w:p>
    <w:p>
      <w:r>
        <w:t>- 클릭이 안되는 오류가 있음</w:t>
        <w:br/>
        <w:t>- 메인 페이지를 변경하고 싶음</w:t>
        <w:br/>
        <w:t>- 사용자가 원하는 정보에 쉽게 접근할 수 있도록 구성하고 싶음</w:t>
        <w:br/>
        <w:t>- 서버 정보가 필요함</w:t>
        <w:br/>
        <w:t>- 서버는 이전 업체가 가지고 있음</w:t>
        <w:br/>
        <w:t>- 메인 페이지에서 보여지는 데이터는 유지하되, 어떤 데이터를 강조할지 결정 필요</w:t>
        <w:br/>
        <w:t>- 서브 페이지에서 메인 페이지로 이동하는 링크 필요</w:t>
        <w:br/>
        <w:t>- 웹사이트의 가독성과 편의성을 높이고 싶음</w:t>
        <w:br/>
        <w:t>- 예산은 2억 정도로, 홈페이지를 화려하게 만들기에는 부족함</w:t>
        <w:br/>
        <w:t>- 공공 기관이므로 R&amp;P의 기준을 충족해야 함</w:t>
        <w:br/>
        <w:t>- 음반 정보를 유튜브 링크로 제공하고 싶음</w:t>
        <w:br/>
        <w:t>- 도서관 자료를 스캔하여 이북 형태로 제공하고 싶음. 이 작업은 별도의 예산이 필요함.</w:t>
      </w:r>
    </w:p>
    <w:p/>
    <w:p>
      <w:pPr>
        <w:pStyle w:val="Heading1"/>
      </w:pPr>
      <w:r>
        <w:t>Action Items</w:t>
      </w:r>
    </w:p>
    <w:p>
      <w:r>
        <w:t>액션 아이템:</w:t>
        <w:br/>
        <w:br/>
        <w:t>1. 메인 페이지를 변경하고 전체적으로 업데이트하는 작업을 계획하십시오.</w:t>
        <w:br/>
        <w:t>2. 오류를 확인하고 수정하십시오.</w:t>
        <w:br/>
        <w:t>3. 사용자가 원하는 정보에 쉽게 접근할 수 있도록 사이트 구성을 개선하십시오.</w:t>
        <w:br/>
        <w:t>4. 서버 정보를 제공하십시오.</w:t>
        <w:br/>
        <w:t>5. 메인 페이지에서 제거하고 싶은 항목을 결정하십시오.</w:t>
        <w:br/>
        <w:t>6. 서브 페이지에서 메인 페이지로 이동할 데이터를 결정하십시오.</w:t>
        <w:br/>
        <w:t>7. 웹사이트의 가독성을 향상시키십시오.</w:t>
        <w:br/>
        <w:t>8. 웹사이트의 접근성을 향상시키십시오.</w:t>
        <w:br/>
        <w:t>9. 웹사이트의 데이터를 스캔하고 업데이트하십시오.</w:t>
      </w:r>
    </w:p>
    <w:p/>
    <w:p>
      <w:pPr>
        <w:pStyle w:val="Heading1"/>
      </w:pPr>
      <w:r>
        <w:t>Sentiment</w:t>
      </w:r>
    </w:p>
    <w:p>
      <w:r>
        <w:t>이 텍스트는 주로 웹사이트 개선에 대한 논의를 담고 있습니다. 전반적인 감정은 부정적이며, 웹사이트의 문제점과 개선 필요성에 대한 불만과 우려가 표현되어 있습니다. 웹사이트의 클릭 문제, 오류, 사용자 경험의 부재 등에 대한 언급이 있습니다. 또한, 웹사이트의 구조를 개선하고 사용자가 필요한 정보를 더 쉽게 찾을 수 있도록 하는 것이 필요하다는 의견이 있습니다. 이러한 문제를 해결하기 위해 추가적인 작업과 예산이 필요하다는 것이 제시되었습니다. 그러나 이러한 변화를 위해 시간이 부족하다는 우려도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